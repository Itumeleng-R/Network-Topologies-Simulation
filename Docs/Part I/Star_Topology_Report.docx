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3B2AC" w14:textId="77777777" w:rsidR="00F23BAD" w:rsidRDefault="00551EC1">
      <w:pPr>
        <w:pStyle w:val="Title"/>
      </w:pPr>
      <w:r>
        <w:t>Star Topology - IP Addressing Plan &amp; Configuration Report</w:t>
      </w:r>
    </w:p>
    <w:p w14:paraId="4DCA3066" w14:textId="77777777" w:rsidR="00F23BAD" w:rsidRDefault="00551EC1">
      <w:r>
        <w:t>**VLAN Assignment:** 20 (Students)</w:t>
      </w:r>
    </w:p>
    <w:p w14:paraId="60AF9092" w14:textId="77777777" w:rsidR="00F23BAD" w:rsidRDefault="00551EC1">
      <w:r>
        <w:t>**IPv4 Address Range:** 192.168.1.1-35/24</w:t>
      </w:r>
    </w:p>
    <w:p w14:paraId="4A4A10DF" w14:textId="77777777" w:rsidR="00F23BAD" w:rsidRDefault="00551EC1">
      <w:r>
        <w:t>**IPv6 Address Range:** 2001:DB8:3C4D::1-12/64</w:t>
      </w:r>
    </w:p>
    <w:p w14:paraId="16762111" w14:textId="77777777" w:rsidR="00F23BAD" w:rsidRDefault="00551EC1">
      <w:r>
        <w:t>**Devices Used:** Switch1, PC1, PC2, PC3, PC4, PC5, PC6, PC7, PC8</w:t>
      </w:r>
    </w:p>
    <w:p w14:paraId="4CDF4BC9" w14:textId="77777777" w:rsidR="00F23BAD" w:rsidRDefault="00551EC1">
      <w:pPr>
        <w:pStyle w:val="Heading1"/>
      </w:pPr>
      <w:r>
        <w:t>IP Addressing 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F23BAD" w14:paraId="7F45F492" w14:textId="77777777" w:rsidTr="00551EC1">
        <w:tc>
          <w:tcPr>
            <w:tcW w:w="2880" w:type="dxa"/>
          </w:tcPr>
          <w:p w14:paraId="2D6B4A38" w14:textId="77777777" w:rsidR="00F23BAD" w:rsidRDefault="00551EC1">
            <w:r>
              <w:t>Device</w:t>
            </w:r>
          </w:p>
        </w:tc>
        <w:tc>
          <w:tcPr>
            <w:tcW w:w="2880" w:type="dxa"/>
          </w:tcPr>
          <w:p w14:paraId="080B04EA" w14:textId="77777777" w:rsidR="00F23BAD" w:rsidRDefault="00551EC1">
            <w:r>
              <w:t>IPv4 Address</w:t>
            </w:r>
          </w:p>
        </w:tc>
        <w:tc>
          <w:tcPr>
            <w:tcW w:w="2880" w:type="dxa"/>
          </w:tcPr>
          <w:p w14:paraId="29C82BD3" w14:textId="77777777" w:rsidR="00F23BAD" w:rsidRDefault="00551EC1">
            <w:r>
              <w:t>IPv6 Address</w:t>
            </w:r>
          </w:p>
        </w:tc>
      </w:tr>
      <w:tr w:rsidR="00F23BAD" w14:paraId="29F9249D" w14:textId="77777777" w:rsidTr="00551EC1">
        <w:tc>
          <w:tcPr>
            <w:tcW w:w="2880" w:type="dxa"/>
          </w:tcPr>
          <w:p w14:paraId="39C48AB6" w14:textId="77777777" w:rsidR="00F23BAD" w:rsidRDefault="00551EC1">
            <w:r>
              <w:t>Switch1</w:t>
            </w:r>
          </w:p>
        </w:tc>
        <w:tc>
          <w:tcPr>
            <w:tcW w:w="2880" w:type="dxa"/>
          </w:tcPr>
          <w:p w14:paraId="440A43C1" w14:textId="77777777" w:rsidR="00F23BAD" w:rsidRDefault="00551EC1">
            <w:r>
              <w:t>192.168.1.1</w:t>
            </w:r>
          </w:p>
        </w:tc>
        <w:tc>
          <w:tcPr>
            <w:tcW w:w="2880" w:type="dxa"/>
          </w:tcPr>
          <w:p w14:paraId="58D62292" w14:textId="77777777" w:rsidR="00F23BAD" w:rsidRDefault="00551EC1">
            <w:r>
              <w:t>2001:DB8:3C4D::1</w:t>
            </w:r>
          </w:p>
        </w:tc>
      </w:tr>
      <w:tr w:rsidR="00F23BAD" w14:paraId="30A58CE1" w14:textId="77777777" w:rsidTr="00551EC1">
        <w:tc>
          <w:tcPr>
            <w:tcW w:w="2880" w:type="dxa"/>
          </w:tcPr>
          <w:p w14:paraId="55FE7240" w14:textId="77777777" w:rsidR="00F23BAD" w:rsidRDefault="00551EC1">
            <w:r>
              <w:t>PC1</w:t>
            </w:r>
          </w:p>
        </w:tc>
        <w:tc>
          <w:tcPr>
            <w:tcW w:w="2880" w:type="dxa"/>
          </w:tcPr>
          <w:p w14:paraId="1D71EB93" w14:textId="77777777" w:rsidR="00F23BAD" w:rsidRDefault="00551EC1">
            <w:r>
              <w:t>192.168.1.2</w:t>
            </w:r>
          </w:p>
        </w:tc>
        <w:tc>
          <w:tcPr>
            <w:tcW w:w="2880" w:type="dxa"/>
          </w:tcPr>
          <w:p w14:paraId="36673694" w14:textId="77777777" w:rsidR="00F23BAD" w:rsidRDefault="00551EC1">
            <w:r>
              <w:t>2001:DB8:3C4D::2</w:t>
            </w:r>
          </w:p>
        </w:tc>
      </w:tr>
      <w:tr w:rsidR="00F23BAD" w14:paraId="7ABC3F78" w14:textId="77777777" w:rsidTr="00551EC1">
        <w:tc>
          <w:tcPr>
            <w:tcW w:w="2880" w:type="dxa"/>
          </w:tcPr>
          <w:p w14:paraId="5A1A67A8" w14:textId="77777777" w:rsidR="00F23BAD" w:rsidRDefault="00551EC1">
            <w:r>
              <w:t>PC2</w:t>
            </w:r>
          </w:p>
        </w:tc>
        <w:tc>
          <w:tcPr>
            <w:tcW w:w="2880" w:type="dxa"/>
          </w:tcPr>
          <w:p w14:paraId="420782A8" w14:textId="77777777" w:rsidR="00F23BAD" w:rsidRDefault="00551EC1">
            <w:r>
              <w:t>192.168.1.3</w:t>
            </w:r>
          </w:p>
        </w:tc>
        <w:tc>
          <w:tcPr>
            <w:tcW w:w="2880" w:type="dxa"/>
          </w:tcPr>
          <w:p w14:paraId="352C2CB7" w14:textId="77777777" w:rsidR="00F23BAD" w:rsidRDefault="00551EC1">
            <w:r>
              <w:t>2001:DB8:3C4D::3</w:t>
            </w:r>
          </w:p>
        </w:tc>
      </w:tr>
      <w:tr w:rsidR="00F23BAD" w14:paraId="3A15799F" w14:textId="77777777" w:rsidTr="00551EC1">
        <w:tc>
          <w:tcPr>
            <w:tcW w:w="2880" w:type="dxa"/>
          </w:tcPr>
          <w:p w14:paraId="22DBDA61" w14:textId="77777777" w:rsidR="00F23BAD" w:rsidRDefault="00551EC1">
            <w:r>
              <w:t>PC3</w:t>
            </w:r>
          </w:p>
        </w:tc>
        <w:tc>
          <w:tcPr>
            <w:tcW w:w="2880" w:type="dxa"/>
          </w:tcPr>
          <w:p w14:paraId="67557169" w14:textId="77777777" w:rsidR="00F23BAD" w:rsidRDefault="00551EC1">
            <w:r>
              <w:t>192.168.1.4</w:t>
            </w:r>
          </w:p>
        </w:tc>
        <w:tc>
          <w:tcPr>
            <w:tcW w:w="2880" w:type="dxa"/>
          </w:tcPr>
          <w:p w14:paraId="53ECAF7F" w14:textId="77777777" w:rsidR="00F23BAD" w:rsidRDefault="00551EC1">
            <w:r>
              <w:t>2001:DB8:3C4D::4</w:t>
            </w:r>
          </w:p>
        </w:tc>
      </w:tr>
      <w:tr w:rsidR="00F23BAD" w14:paraId="551D8DAD" w14:textId="77777777" w:rsidTr="00551EC1">
        <w:tc>
          <w:tcPr>
            <w:tcW w:w="2880" w:type="dxa"/>
          </w:tcPr>
          <w:p w14:paraId="64E7A479" w14:textId="77777777" w:rsidR="00F23BAD" w:rsidRDefault="00551EC1">
            <w:r>
              <w:t>PC4</w:t>
            </w:r>
          </w:p>
        </w:tc>
        <w:tc>
          <w:tcPr>
            <w:tcW w:w="2880" w:type="dxa"/>
          </w:tcPr>
          <w:p w14:paraId="259D9C63" w14:textId="77777777" w:rsidR="00F23BAD" w:rsidRDefault="00551EC1">
            <w:r>
              <w:t>192.168.1.5</w:t>
            </w:r>
          </w:p>
        </w:tc>
        <w:tc>
          <w:tcPr>
            <w:tcW w:w="2880" w:type="dxa"/>
          </w:tcPr>
          <w:p w14:paraId="2A85410E" w14:textId="77777777" w:rsidR="00F23BAD" w:rsidRDefault="00551EC1">
            <w:r>
              <w:t>2001:DB8:3C4D::5</w:t>
            </w:r>
          </w:p>
        </w:tc>
      </w:tr>
      <w:tr w:rsidR="00F23BAD" w14:paraId="67A5ED1D" w14:textId="77777777" w:rsidTr="00551EC1">
        <w:tc>
          <w:tcPr>
            <w:tcW w:w="2880" w:type="dxa"/>
          </w:tcPr>
          <w:p w14:paraId="69D10CA6" w14:textId="77777777" w:rsidR="00F23BAD" w:rsidRDefault="00551EC1">
            <w:r>
              <w:t>PC5</w:t>
            </w:r>
          </w:p>
        </w:tc>
        <w:tc>
          <w:tcPr>
            <w:tcW w:w="2880" w:type="dxa"/>
          </w:tcPr>
          <w:p w14:paraId="13DF1E3D" w14:textId="77777777" w:rsidR="00F23BAD" w:rsidRDefault="00551EC1">
            <w:r>
              <w:t>192.168.1.6</w:t>
            </w:r>
          </w:p>
        </w:tc>
        <w:tc>
          <w:tcPr>
            <w:tcW w:w="2880" w:type="dxa"/>
          </w:tcPr>
          <w:p w14:paraId="7197CD25" w14:textId="77777777" w:rsidR="00F23BAD" w:rsidRDefault="00551EC1">
            <w:r>
              <w:t>2001:DB8:3C4D::6</w:t>
            </w:r>
          </w:p>
        </w:tc>
      </w:tr>
      <w:tr w:rsidR="00F23BAD" w14:paraId="4BE0A2BE" w14:textId="77777777" w:rsidTr="00551EC1">
        <w:tc>
          <w:tcPr>
            <w:tcW w:w="2880" w:type="dxa"/>
          </w:tcPr>
          <w:p w14:paraId="6386684B" w14:textId="77777777" w:rsidR="00F23BAD" w:rsidRDefault="00551EC1">
            <w:r>
              <w:t>PC6</w:t>
            </w:r>
          </w:p>
        </w:tc>
        <w:tc>
          <w:tcPr>
            <w:tcW w:w="2880" w:type="dxa"/>
          </w:tcPr>
          <w:p w14:paraId="365C01A1" w14:textId="77777777" w:rsidR="00F23BAD" w:rsidRDefault="00551EC1">
            <w:r>
              <w:t>192.168.1.7</w:t>
            </w:r>
          </w:p>
        </w:tc>
        <w:tc>
          <w:tcPr>
            <w:tcW w:w="2880" w:type="dxa"/>
          </w:tcPr>
          <w:p w14:paraId="02B7450D" w14:textId="77777777" w:rsidR="00F23BAD" w:rsidRDefault="00551EC1">
            <w:r>
              <w:t>2001:DB8:3C4D::7</w:t>
            </w:r>
          </w:p>
        </w:tc>
      </w:tr>
      <w:tr w:rsidR="00F23BAD" w14:paraId="714AB508" w14:textId="77777777" w:rsidTr="00551EC1">
        <w:tc>
          <w:tcPr>
            <w:tcW w:w="2880" w:type="dxa"/>
          </w:tcPr>
          <w:p w14:paraId="03D03483" w14:textId="77777777" w:rsidR="00F23BAD" w:rsidRDefault="00551EC1">
            <w:r>
              <w:t>PC7</w:t>
            </w:r>
          </w:p>
        </w:tc>
        <w:tc>
          <w:tcPr>
            <w:tcW w:w="2880" w:type="dxa"/>
          </w:tcPr>
          <w:p w14:paraId="657B35C4" w14:textId="77777777" w:rsidR="00F23BAD" w:rsidRDefault="00551EC1">
            <w:r>
              <w:t>192.168.1.8</w:t>
            </w:r>
          </w:p>
        </w:tc>
        <w:tc>
          <w:tcPr>
            <w:tcW w:w="2880" w:type="dxa"/>
          </w:tcPr>
          <w:p w14:paraId="42CA988A" w14:textId="77777777" w:rsidR="00F23BAD" w:rsidRDefault="00551EC1">
            <w:r>
              <w:t>2001:DB8:3C4D::8</w:t>
            </w:r>
          </w:p>
        </w:tc>
      </w:tr>
      <w:tr w:rsidR="00F23BAD" w14:paraId="3D7D641C" w14:textId="77777777" w:rsidTr="00551EC1">
        <w:tc>
          <w:tcPr>
            <w:tcW w:w="2880" w:type="dxa"/>
          </w:tcPr>
          <w:p w14:paraId="5A0FD802" w14:textId="77777777" w:rsidR="00F23BAD" w:rsidRDefault="00551EC1">
            <w:r>
              <w:t>PC8</w:t>
            </w:r>
          </w:p>
        </w:tc>
        <w:tc>
          <w:tcPr>
            <w:tcW w:w="2880" w:type="dxa"/>
          </w:tcPr>
          <w:p w14:paraId="2CDEB858" w14:textId="77777777" w:rsidR="00F23BAD" w:rsidRDefault="00551EC1">
            <w:r>
              <w:t>192.168.1.9</w:t>
            </w:r>
          </w:p>
        </w:tc>
        <w:tc>
          <w:tcPr>
            <w:tcW w:w="2880" w:type="dxa"/>
          </w:tcPr>
          <w:p w14:paraId="7752C5DB" w14:textId="77777777" w:rsidR="00F23BAD" w:rsidRDefault="00551EC1">
            <w:r>
              <w:t>2001:DB8:3C4D::9</w:t>
            </w:r>
          </w:p>
        </w:tc>
      </w:tr>
    </w:tbl>
    <w:p w14:paraId="0E766243" w14:textId="77777777" w:rsidR="00F23BAD" w:rsidRDefault="00551EC1">
      <w:pPr>
        <w:pStyle w:val="Heading1"/>
      </w:pPr>
      <w:r>
        <w:t>Basic Configuration Commands</w:t>
      </w:r>
    </w:p>
    <w:p w14:paraId="6EA460E1" w14:textId="77777777" w:rsidR="00F23BAD" w:rsidRDefault="00551EC1">
      <w:r>
        <w:br/>
        <w:t>Switch(config)# vlan 20</w:t>
      </w:r>
      <w:r>
        <w:br/>
        <w:t>Switch(config-vlan)# name Students</w:t>
      </w:r>
      <w:r>
        <w:br/>
        <w:t>Switch(config-vlan)# exit</w:t>
      </w:r>
      <w:r>
        <w:br/>
        <w:t>Switch(config)# interface vlan 20</w:t>
      </w:r>
      <w:r>
        <w:br/>
        <w:t>Switch(config-if)# ip address 192.168.1.1 255.255.255.0</w:t>
      </w:r>
      <w:r>
        <w:br/>
        <w:t>Switch(config-if)# ipv6 address 2001:DB8:3C4D::1/64</w:t>
      </w:r>
      <w:r>
        <w:br/>
        <w:t>Switch(config-if)# no shutdown</w:t>
      </w:r>
      <w:r>
        <w:br/>
      </w:r>
    </w:p>
    <w:p w14:paraId="33258EF3" w14:textId="77777777" w:rsidR="00F23BAD" w:rsidRDefault="00551EC1">
      <w:pPr>
        <w:pStyle w:val="Heading1"/>
      </w:pPr>
      <w:r>
        <w:lastRenderedPageBreak/>
        <w:t>Summary</w:t>
      </w:r>
    </w:p>
    <w:p w14:paraId="42E9D9D1" w14:textId="77777777" w:rsidR="00F23BAD" w:rsidRDefault="00551EC1">
      <w:r>
        <w:t>The Star Topology topology demonstrates structured VLAN segmentation and dual-stack (IPv4/IPv6) addressing. It provides an efficient network model for Students communication within the hybrid network setup. This setup ensures interconnectivity, scalability, and enhanced manageability.</w:t>
      </w:r>
    </w:p>
    <w:sectPr w:rsidR="00F23B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7775385">
    <w:abstractNumId w:val="8"/>
  </w:num>
  <w:num w:numId="2" w16cid:durableId="219442854">
    <w:abstractNumId w:val="6"/>
  </w:num>
  <w:num w:numId="3" w16cid:durableId="224266522">
    <w:abstractNumId w:val="5"/>
  </w:num>
  <w:num w:numId="4" w16cid:durableId="1037587773">
    <w:abstractNumId w:val="4"/>
  </w:num>
  <w:num w:numId="5" w16cid:durableId="1307591224">
    <w:abstractNumId w:val="7"/>
  </w:num>
  <w:num w:numId="6" w16cid:durableId="242491892">
    <w:abstractNumId w:val="3"/>
  </w:num>
  <w:num w:numId="7" w16cid:durableId="310720296">
    <w:abstractNumId w:val="2"/>
  </w:num>
  <w:num w:numId="8" w16cid:durableId="142090068">
    <w:abstractNumId w:val="1"/>
  </w:num>
  <w:num w:numId="9" w16cid:durableId="517893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70C0"/>
    <w:rsid w:val="0015074B"/>
    <w:rsid w:val="0029639D"/>
    <w:rsid w:val="00326F90"/>
    <w:rsid w:val="00551EC1"/>
    <w:rsid w:val="00AA1D8D"/>
    <w:rsid w:val="00B47730"/>
    <w:rsid w:val="00CB0664"/>
    <w:rsid w:val="00F23BA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4062061"/>
  <w14:defaultImageDpi w14:val="300"/>
  <w15:docId w15:val="{6DB288DA-823F-4A1E-90E5-FC53F8130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Itumeleng Reagile Twala</cp:lastModifiedBy>
  <cp:revision>2</cp:revision>
  <dcterms:created xsi:type="dcterms:W3CDTF">2013-12-23T23:15:00Z</dcterms:created>
  <dcterms:modified xsi:type="dcterms:W3CDTF">2025-10-11T20:58:00Z</dcterms:modified>
  <cp:category/>
</cp:coreProperties>
</file>